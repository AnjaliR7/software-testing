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t>Introduction to HTML</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sz w:val="36"/>
          <w:szCs w:val="36"/>
        </w:rPr>
        <w:t>HTML (HyperText Markup Language) is the standard language used to create and design the structure of web pages. It tells the browser how to display text, images, links, and other content on a website.</w:t>
      </w:r>
    </w:p>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t>Basics of HTML Tags</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html</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 xml:space="preserve">This </w:t>
      </w:r>
      <w:r w:rsidRPr="00280B9F">
        <w:rPr>
          <w:rFonts w:ascii="Times New Roman" w:hAnsi="Times New Roman" w:cs="Times New Roman"/>
          <w:sz w:val="36"/>
          <w:szCs w:val="36"/>
        </w:rPr>
        <w:t>is the root element of an HTML document. All other tags are nested inside this tag.</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head</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Contains metadata, title of the document, and links to CSS or JavaScript files.</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title</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Sets the title of the web page shown in the browser tab.</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body</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Contains t</w:t>
      </w:r>
      <w:r w:rsidRPr="00280B9F">
        <w:rPr>
          <w:rFonts w:ascii="Times New Roman" w:hAnsi="Times New Roman" w:cs="Times New Roman"/>
          <w:sz w:val="36"/>
          <w:szCs w:val="36"/>
        </w:rPr>
        <w:t>he content that is visible to users like text, images, and links.</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 xml:space="preserve">&lt;h1&gt; to &lt;h6&gt;: </w:t>
      </w:r>
      <w:r w:rsidRPr="00280B9F">
        <w:rPr>
          <w:rFonts w:ascii="Times New Roman" w:hAnsi="Times New Roman" w:cs="Times New Roman"/>
          <w:sz w:val="36"/>
          <w:szCs w:val="36"/>
        </w:rPr>
        <w:t>Header tags used to define headings. &lt;h1&gt; is the largest, &lt;h6&gt; is the smallest.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 xml:space="preserve">&lt;p&gt;: </w:t>
      </w:r>
      <w:r w:rsidRPr="00280B9F">
        <w:rPr>
          <w:rFonts w:ascii="Times New Roman" w:hAnsi="Times New Roman" w:cs="Times New Roman"/>
          <w:sz w:val="36"/>
          <w:szCs w:val="36"/>
        </w:rPr>
        <w:t>Paragraph tag. Used to define blocks of text.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 xml:space="preserve">&lt;a&gt;: </w:t>
      </w:r>
      <w:r w:rsidRPr="00280B9F">
        <w:rPr>
          <w:rFonts w:ascii="Times New Roman" w:hAnsi="Times New Roman" w:cs="Times New Roman"/>
          <w:sz w:val="36"/>
          <w:szCs w:val="36"/>
        </w:rPr>
        <w:t>Anchor tag. Used to create hyperlinks. E</w:t>
      </w:r>
      <w:r w:rsidRPr="00280B9F">
        <w:rPr>
          <w:rFonts w:ascii="Times New Roman" w:hAnsi="Times New Roman" w:cs="Times New Roman"/>
          <w:sz w:val="36"/>
          <w:szCs w:val="36"/>
        </w:rPr>
        <w:t>xample: &lt;a href='https://example.com'&gt;Visit&lt;/a&gt;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img</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Used to embed images. Example: &lt;img src='image.jpg' alt='My Image'&gt;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br</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Line break tag. Used to break a line.</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lastRenderedPageBreak/>
        <w:t>&lt;</w:t>
      </w:r>
      <w:proofErr w:type="gramStart"/>
      <w:r w:rsidRPr="00280B9F">
        <w:rPr>
          <w:rFonts w:ascii="Times New Roman" w:hAnsi="Times New Roman" w:cs="Times New Roman"/>
          <w:b/>
          <w:sz w:val="36"/>
          <w:szCs w:val="36"/>
        </w:rPr>
        <w:t>hr</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Horizontal rule. Used to insert a horizontal line.</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ul</w:t>
      </w:r>
      <w:proofErr w:type="gramEnd"/>
      <w:r w:rsidRPr="00280B9F">
        <w:rPr>
          <w:rFonts w:ascii="Times New Roman" w:hAnsi="Times New Roman" w:cs="Times New Roman"/>
          <w:b/>
          <w:sz w:val="36"/>
          <w:szCs w:val="36"/>
        </w:rPr>
        <w:t xml:space="preserve">&gt;, &lt;ol&gt;, &lt;li&gt;: </w:t>
      </w:r>
      <w:r w:rsidRPr="00280B9F">
        <w:rPr>
          <w:rFonts w:ascii="Times New Roman" w:hAnsi="Times New Roman" w:cs="Times New Roman"/>
          <w:sz w:val="36"/>
          <w:szCs w:val="36"/>
        </w:rPr>
        <w:t>Unordered list</w:t>
      </w:r>
      <w:r w:rsidRPr="00280B9F">
        <w:rPr>
          <w:rFonts w:ascii="Times New Roman" w:hAnsi="Times New Roman" w:cs="Times New Roman"/>
          <w:sz w:val="36"/>
          <w:szCs w:val="36"/>
        </w:rPr>
        <w:t>, ordered list, and list item tags respectively.</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div</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Defines a division or section in an HTML document.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span</w:t>
      </w:r>
      <w:proofErr w:type="gramEnd"/>
      <w:r w:rsidRPr="00280B9F">
        <w:rPr>
          <w:rFonts w:ascii="Times New Roman" w:hAnsi="Times New Roman" w:cs="Times New Roman"/>
          <w:b/>
          <w:sz w:val="36"/>
          <w:szCs w:val="36"/>
        </w:rPr>
        <w:t xml:space="preserve">&gt;: </w:t>
      </w:r>
      <w:r w:rsidRPr="00280B9F">
        <w:rPr>
          <w:rFonts w:ascii="Times New Roman" w:hAnsi="Times New Roman" w:cs="Times New Roman"/>
          <w:sz w:val="36"/>
          <w:szCs w:val="36"/>
        </w:rPr>
        <w:t>Used to style inline elements or part of a text.</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strong</w:t>
      </w:r>
      <w:proofErr w:type="gramEnd"/>
      <w:r w:rsidRPr="00280B9F">
        <w:rPr>
          <w:rFonts w:ascii="Times New Roman" w:hAnsi="Times New Roman" w:cs="Times New Roman"/>
          <w:b/>
          <w:sz w:val="36"/>
          <w:szCs w:val="36"/>
        </w:rPr>
        <w:t xml:space="preserve">&gt; / &lt;b&gt;: </w:t>
      </w:r>
      <w:r w:rsidRPr="00280B9F">
        <w:rPr>
          <w:rFonts w:ascii="Times New Roman" w:hAnsi="Times New Roman" w:cs="Times New Roman"/>
          <w:sz w:val="36"/>
          <w:szCs w:val="36"/>
        </w:rPr>
        <w:t>Used to make text bold.</w:t>
      </w:r>
    </w:p>
    <w:p w:rsidR="00D80BFF" w:rsidRPr="00280B9F" w:rsidRDefault="00C86F93" w:rsidP="00280B9F">
      <w:pPr>
        <w:jc w:val="both"/>
        <w:rPr>
          <w:rFonts w:ascii="Times New Roman" w:hAnsi="Times New Roman" w:cs="Times New Roman"/>
          <w:sz w:val="36"/>
          <w:szCs w:val="36"/>
        </w:rPr>
      </w:pPr>
      <w:r w:rsidRPr="00280B9F">
        <w:rPr>
          <w:rFonts w:ascii="Times New Roman" w:hAnsi="Times New Roman" w:cs="Times New Roman"/>
          <w:b/>
          <w:sz w:val="36"/>
          <w:szCs w:val="36"/>
        </w:rPr>
        <w:t>&lt;</w:t>
      </w:r>
      <w:proofErr w:type="gramStart"/>
      <w:r w:rsidRPr="00280B9F">
        <w:rPr>
          <w:rFonts w:ascii="Times New Roman" w:hAnsi="Times New Roman" w:cs="Times New Roman"/>
          <w:b/>
          <w:sz w:val="36"/>
          <w:szCs w:val="36"/>
        </w:rPr>
        <w:t>em</w:t>
      </w:r>
      <w:proofErr w:type="gramEnd"/>
      <w:r w:rsidRPr="00280B9F">
        <w:rPr>
          <w:rFonts w:ascii="Times New Roman" w:hAnsi="Times New Roman" w:cs="Times New Roman"/>
          <w:b/>
          <w:sz w:val="36"/>
          <w:szCs w:val="36"/>
        </w:rPr>
        <w:t xml:space="preserve">&gt; / &lt;i&gt;: </w:t>
      </w:r>
      <w:r w:rsidRPr="00280B9F">
        <w:rPr>
          <w:rFonts w:ascii="Times New Roman" w:hAnsi="Times New Roman" w:cs="Times New Roman"/>
          <w:sz w:val="36"/>
          <w:szCs w:val="36"/>
        </w:rPr>
        <w:t>Used to italicize text.</w:t>
      </w:r>
    </w:p>
    <w:p w:rsidR="00280B9F" w:rsidRPr="00280B9F" w:rsidRDefault="00280B9F" w:rsidP="00280B9F">
      <w:pPr>
        <w:jc w:val="both"/>
        <w:rPr>
          <w:rFonts w:ascii="Times New Roman" w:hAnsi="Times New Roman" w:cs="Times New Roman"/>
          <w:sz w:val="36"/>
          <w:szCs w:val="36"/>
        </w:rPr>
      </w:pPr>
    </w:p>
    <w:p w:rsidR="00280B9F" w:rsidRPr="00280B9F" w:rsidRDefault="00280B9F" w:rsidP="00280B9F">
      <w:pPr>
        <w:jc w:val="both"/>
        <w:rPr>
          <w:rFonts w:ascii="Times New Roman" w:hAnsi="Times New Roman" w:cs="Times New Roman"/>
          <w:sz w:val="36"/>
          <w:szCs w:val="36"/>
        </w:rPr>
      </w:pPr>
    </w:p>
    <w:p w:rsidR="00280B9F" w:rsidRPr="00280B9F" w:rsidRDefault="00280B9F" w:rsidP="00280B9F">
      <w:pPr>
        <w:jc w:val="both"/>
        <w:rPr>
          <w:rFonts w:ascii="Times New Roman" w:hAnsi="Times New Roman" w:cs="Times New Roman"/>
          <w:sz w:val="36"/>
          <w:szCs w:val="36"/>
        </w:rPr>
      </w:pPr>
    </w:p>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t xml:space="preserve">Structure of an </w:t>
      </w:r>
      <w:r w:rsidRPr="00280B9F">
        <w:rPr>
          <w:rFonts w:ascii="Times New Roman" w:hAnsi="Times New Roman" w:cs="Times New Roman"/>
          <w:b/>
          <w:sz w:val="36"/>
          <w:szCs w:val="36"/>
        </w:rPr>
        <w:t>HTML Document</w:t>
      </w:r>
    </w:p>
    <w:p w:rsidR="00280B9F" w:rsidRPr="00280B9F" w:rsidRDefault="00C86F93" w:rsidP="00C86F93">
      <w:pPr>
        <w:rPr>
          <w:rFonts w:ascii="Times New Roman" w:hAnsi="Times New Roman" w:cs="Times New Roman"/>
          <w:sz w:val="36"/>
          <w:szCs w:val="36"/>
        </w:rPr>
      </w:pPr>
      <w:r w:rsidRPr="00280B9F">
        <w:rPr>
          <w:rFonts w:ascii="Times New Roman" w:hAnsi="Times New Roman" w:cs="Times New Roman"/>
          <w:sz w:val="36"/>
          <w:szCs w:val="36"/>
        </w:rPr>
        <w:t>A basic HTML document includes the</w:t>
      </w:r>
      <w:r w:rsidR="00280B9F" w:rsidRPr="00280B9F">
        <w:rPr>
          <w:rFonts w:ascii="Times New Roman" w:hAnsi="Times New Roman" w:cs="Times New Roman"/>
          <w:sz w:val="36"/>
          <w:szCs w:val="36"/>
        </w:rPr>
        <w:t xml:space="preserve"> following structure</w:t>
      </w:r>
      <w:proofErr w:type="gramStart"/>
      <w:r w:rsidR="00280B9F" w:rsidRPr="00280B9F">
        <w:rPr>
          <w:rFonts w:ascii="Times New Roman" w:hAnsi="Times New Roman" w:cs="Times New Roman"/>
          <w:sz w:val="36"/>
          <w:szCs w:val="36"/>
        </w:rPr>
        <w:t>:</w:t>
      </w:r>
      <w:proofErr w:type="gramEnd"/>
      <w:r w:rsidR="00280B9F" w:rsidRPr="00280B9F">
        <w:rPr>
          <w:rFonts w:ascii="Times New Roman" w:hAnsi="Times New Roman" w:cs="Times New Roman"/>
          <w:sz w:val="36"/>
          <w:szCs w:val="36"/>
        </w:rPr>
        <w:br/>
        <w:t>&lt;!</w:t>
      </w:r>
      <w:proofErr w:type="spellStart"/>
      <w:r w:rsidR="00280B9F" w:rsidRPr="00280B9F">
        <w:rPr>
          <w:rFonts w:ascii="Times New Roman" w:hAnsi="Times New Roman" w:cs="Times New Roman"/>
          <w:sz w:val="36"/>
          <w:szCs w:val="36"/>
        </w:rPr>
        <w:t>DOCTYPE</w:t>
      </w:r>
      <w:r w:rsidRPr="00280B9F">
        <w:rPr>
          <w:rFonts w:ascii="Times New Roman" w:hAnsi="Times New Roman" w:cs="Times New Roman"/>
          <w:sz w:val="36"/>
          <w:szCs w:val="36"/>
        </w:rPr>
        <w:t>html</w:t>
      </w:r>
      <w:proofErr w:type="spellEnd"/>
      <w:r w:rsidRPr="00280B9F">
        <w:rPr>
          <w:rFonts w:ascii="Times New Roman" w:hAnsi="Times New Roman" w:cs="Times New Roman"/>
          <w:sz w:val="36"/>
          <w:szCs w:val="36"/>
        </w:rPr>
        <w:t>&gt;</w:t>
      </w:r>
      <w:r w:rsidRPr="00280B9F">
        <w:rPr>
          <w:rFonts w:ascii="Times New Roman" w:hAnsi="Times New Roman" w:cs="Times New Roman"/>
          <w:sz w:val="36"/>
          <w:szCs w:val="36"/>
        </w:rPr>
        <w:br/>
      </w:r>
      <w:r w:rsidR="00280B9F" w:rsidRPr="00280B9F">
        <w:rPr>
          <w:rFonts w:ascii="Times New Roman" w:hAnsi="Times New Roman" w:cs="Times New Roman"/>
          <w:sz w:val="36"/>
          <w:szCs w:val="36"/>
        </w:rPr>
        <w:t>&lt;html&gt;</w:t>
      </w:r>
      <w:r w:rsidR="00280B9F" w:rsidRPr="00280B9F">
        <w:rPr>
          <w:rFonts w:ascii="Times New Roman" w:hAnsi="Times New Roman" w:cs="Times New Roman"/>
          <w:sz w:val="36"/>
          <w:szCs w:val="36"/>
        </w:rPr>
        <w:br/>
        <w:t xml:space="preserve">  &lt;head&gt;</w:t>
      </w:r>
      <w:r w:rsidR="00280B9F" w:rsidRPr="00280B9F">
        <w:rPr>
          <w:rFonts w:ascii="Times New Roman" w:hAnsi="Times New Roman" w:cs="Times New Roman"/>
          <w:sz w:val="36"/>
          <w:szCs w:val="36"/>
        </w:rPr>
        <w:br/>
        <w:t xml:space="preserve">    &lt;title&gt;</w:t>
      </w:r>
      <w:proofErr w:type="spellStart"/>
      <w:r w:rsidR="00280B9F" w:rsidRPr="00280B9F">
        <w:rPr>
          <w:rFonts w:ascii="Times New Roman" w:hAnsi="Times New Roman" w:cs="Times New Roman"/>
          <w:sz w:val="36"/>
          <w:szCs w:val="36"/>
        </w:rPr>
        <w:t>Page</w:t>
      </w:r>
      <w:r w:rsidRPr="00280B9F">
        <w:rPr>
          <w:rFonts w:ascii="Times New Roman" w:hAnsi="Times New Roman" w:cs="Times New Roman"/>
          <w:sz w:val="36"/>
          <w:szCs w:val="36"/>
        </w:rPr>
        <w:t>Title</w:t>
      </w:r>
      <w:proofErr w:type="spellEnd"/>
      <w:r w:rsidRPr="00280B9F">
        <w:rPr>
          <w:rFonts w:ascii="Times New Roman" w:hAnsi="Times New Roman" w:cs="Times New Roman"/>
          <w:sz w:val="36"/>
          <w:szCs w:val="36"/>
        </w:rPr>
        <w:t>&lt;/title&gt;</w:t>
      </w:r>
      <w:r w:rsidRPr="00280B9F">
        <w:rPr>
          <w:rFonts w:ascii="Times New Roman" w:hAnsi="Times New Roman" w:cs="Times New Roman"/>
          <w:sz w:val="36"/>
          <w:szCs w:val="36"/>
        </w:rPr>
        <w:br/>
      </w:r>
      <w:r w:rsidR="00280B9F" w:rsidRPr="00280B9F">
        <w:rPr>
          <w:rFonts w:ascii="Times New Roman" w:hAnsi="Times New Roman" w:cs="Times New Roman"/>
          <w:sz w:val="36"/>
          <w:szCs w:val="36"/>
        </w:rPr>
        <w:t xml:space="preserve">  &lt;/head&gt;</w:t>
      </w:r>
      <w:r w:rsidR="00280B9F" w:rsidRPr="00280B9F">
        <w:rPr>
          <w:rFonts w:ascii="Times New Roman" w:hAnsi="Times New Roman" w:cs="Times New Roman"/>
          <w:sz w:val="36"/>
          <w:szCs w:val="36"/>
        </w:rPr>
        <w:br/>
        <w:t xml:space="preserve">  &lt;body&gt;</w:t>
      </w:r>
      <w:r w:rsidR="00280B9F" w:rsidRPr="00280B9F">
        <w:rPr>
          <w:rFonts w:ascii="Times New Roman" w:hAnsi="Times New Roman" w:cs="Times New Roman"/>
          <w:sz w:val="36"/>
          <w:szCs w:val="36"/>
        </w:rPr>
        <w:br/>
        <w:t xml:space="preserve">    &lt;h1&gt;This</w:t>
      </w:r>
      <w:r w:rsidR="00280B9F">
        <w:rPr>
          <w:rFonts w:ascii="Times New Roman" w:hAnsi="Times New Roman" w:cs="Times New Roman"/>
          <w:sz w:val="36"/>
          <w:szCs w:val="36"/>
        </w:rPr>
        <w:t xml:space="preserve"> </w:t>
      </w:r>
      <w:r w:rsidR="00280B9F" w:rsidRPr="00280B9F">
        <w:rPr>
          <w:rFonts w:ascii="Times New Roman" w:hAnsi="Times New Roman" w:cs="Times New Roman"/>
          <w:sz w:val="36"/>
          <w:szCs w:val="36"/>
        </w:rPr>
        <w:t>is</w:t>
      </w:r>
      <w:r w:rsidR="00280B9F">
        <w:rPr>
          <w:rFonts w:ascii="Times New Roman" w:hAnsi="Times New Roman" w:cs="Times New Roman"/>
          <w:sz w:val="36"/>
          <w:szCs w:val="36"/>
        </w:rPr>
        <w:t xml:space="preserve"> </w:t>
      </w:r>
      <w:r w:rsidR="00280B9F" w:rsidRPr="00280B9F">
        <w:rPr>
          <w:rFonts w:ascii="Times New Roman" w:hAnsi="Times New Roman" w:cs="Times New Roman"/>
          <w:sz w:val="36"/>
          <w:szCs w:val="36"/>
        </w:rPr>
        <w:t>a</w:t>
      </w:r>
      <w:r w:rsidR="00280B9F">
        <w:rPr>
          <w:rFonts w:ascii="Times New Roman" w:hAnsi="Times New Roman" w:cs="Times New Roman"/>
          <w:sz w:val="36"/>
          <w:szCs w:val="36"/>
        </w:rPr>
        <w:t xml:space="preserve"> </w:t>
      </w:r>
      <w:r w:rsidR="00280B9F" w:rsidRPr="00280B9F">
        <w:rPr>
          <w:rFonts w:ascii="Times New Roman" w:hAnsi="Times New Roman" w:cs="Times New Roman"/>
          <w:sz w:val="36"/>
          <w:szCs w:val="36"/>
        </w:rPr>
        <w:t>Heading&lt;/h1&gt;</w:t>
      </w:r>
      <w:r w:rsidR="00280B9F" w:rsidRPr="00280B9F">
        <w:rPr>
          <w:rFonts w:ascii="Times New Roman" w:hAnsi="Times New Roman" w:cs="Times New Roman"/>
          <w:sz w:val="36"/>
          <w:szCs w:val="36"/>
        </w:rPr>
        <w:br/>
        <w:t xml:space="preserve">    &lt;p&gt;This</w:t>
      </w:r>
      <w:r w:rsidR="00280B9F">
        <w:rPr>
          <w:rFonts w:ascii="Times New Roman" w:hAnsi="Times New Roman" w:cs="Times New Roman"/>
          <w:sz w:val="36"/>
          <w:szCs w:val="36"/>
        </w:rPr>
        <w:t xml:space="preserve"> </w:t>
      </w:r>
      <w:r w:rsidR="00280B9F" w:rsidRPr="00280B9F">
        <w:rPr>
          <w:rFonts w:ascii="Times New Roman" w:hAnsi="Times New Roman" w:cs="Times New Roman"/>
          <w:sz w:val="36"/>
          <w:szCs w:val="36"/>
        </w:rPr>
        <w:t>is</w:t>
      </w:r>
      <w:r w:rsidR="00280B9F">
        <w:rPr>
          <w:rFonts w:ascii="Times New Roman" w:hAnsi="Times New Roman" w:cs="Times New Roman"/>
          <w:sz w:val="36"/>
          <w:szCs w:val="36"/>
        </w:rPr>
        <w:t xml:space="preserve"> </w:t>
      </w:r>
      <w:r w:rsidR="00280B9F" w:rsidRPr="00280B9F">
        <w:rPr>
          <w:rFonts w:ascii="Times New Roman" w:hAnsi="Times New Roman" w:cs="Times New Roman"/>
          <w:sz w:val="36"/>
          <w:szCs w:val="36"/>
        </w:rPr>
        <w:t>a</w:t>
      </w:r>
      <w:r w:rsidR="00280B9F">
        <w:rPr>
          <w:rFonts w:ascii="Times New Roman" w:hAnsi="Times New Roman" w:cs="Times New Roman"/>
          <w:sz w:val="36"/>
          <w:szCs w:val="36"/>
        </w:rPr>
        <w:t xml:space="preserve"> </w:t>
      </w:r>
      <w:r w:rsidRPr="00280B9F">
        <w:rPr>
          <w:rFonts w:ascii="Times New Roman" w:hAnsi="Times New Roman" w:cs="Times New Roman"/>
          <w:sz w:val="36"/>
          <w:szCs w:val="36"/>
        </w:rPr>
        <w:t>paragraph.&lt;/p&gt;</w:t>
      </w:r>
      <w:r w:rsidRPr="00280B9F">
        <w:rPr>
          <w:rFonts w:ascii="Times New Roman" w:hAnsi="Times New Roman" w:cs="Times New Roman"/>
          <w:sz w:val="36"/>
          <w:szCs w:val="36"/>
        </w:rPr>
        <w:br/>
        <w:t xml:space="preserve">  &lt;/body&gt;</w:t>
      </w:r>
      <w:r w:rsidRPr="00280B9F">
        <w:rPr>
          <w:rFonts w:ascii="Times New Roman" w:hAnsi="Times New Roman" w:cs="Times New Roman"/>
          <w:sz w:val="36"/>
          <w:szCs w:val="36"/>
        </w:rPr>
        <w:br/>
        <w:t>&lt;/html&gt;</w:t>
      </w:r>
    </w:p>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lastRenderedPageBreak/>
        <w:t>HTML Attributes</w:t>
      </w:r>
    </w:p>
    <w:p w:rsidR="00D80BFF" w:rsidRDefault="00C86F93" w:rsidP="00280B9F">
      <w:pPr>
        <w:rPr>
          <w:rFonts w:ascii="Times New Roman" w:hAnsi="Times New Roman" w:cs="Times New Roman"/>
          <w:sz w:val="36"/>
          <w:szCs w:val="36"/>
        </w:rPr>
      </w:pPr>
      <w:r w:rsidRPr="00280B9F">
        <w:rPr>
          <w:rFonts w:ascii="Times New Roman" w:hAnsi="Times New Roman" w:cs="Times New Roman"/>
          <w:sz w:val="36"/>
          <w:szCs w:val="36"/>
        </w:rPr>
        <w:t>Attribut</w:t>
      </w:r>
      <w:r w:rsidRPr="00280B9F">
        <w:rPr>
          <w:rFonts w:ascii="Times New Roman" w:hAnsi="Times New Roman" w:cs="Times New Roman"/>
          <w:sz w:val="36"/>
          <w:szCs w:val="36"/>
        </w:rPr>
        <w:t>es provide additional information about HTML elements. They are always included in the opening tag and usually</w:t>
      </w:r>
      <w:r w:rsidR="00280B9F" w:rsidRPr="00280B9F">
        <w:rPr>
          <w:rFonts w:ascii="Times New Roman" w:hAnsi="Times New Roman" w:cs="Times New Roman"/>
          <w:sz w:val="36"/>
          <w:szCs w:val="36"/>
        </w:rPr>
        <w:t xml:space="preserve"> come in name/value pairs like:</w:t>
      </w:r>
      <w:r w:rsidR="00280B9F">
        <w:rPr>
          <w:rFonts w:ascii="Times New Roman" w:hAnsi="Times New Roman" w:cs="Times New Roman"/>
          <w:sz w:val="36"/>
          <w:szCs w:val="36"/>
        </w:rPr>
        <w:t xml:space="preserve"> name="value".</w:t>
      </w:r>
      <w:r w:rsidR="00280B9F">
        <w:rPr>
          <w:rFonts w:ascii="Times New Roman" w:hAnsi="Times New Roman" w:cs="Times New Roman"/>
          <w:sz w:val="36"/>
          <w:szCs w:val="36"/>
        </w:rPr>
        <w:br/>
      </w:r>
      <w:r w:rsidR="00280B9F">
        <w:rPr>
          <w:rFonts w:ascii="Times New Roman" w:hAnsi="Times New Roman" w:cs="Times New Roman"/>
          <w:sz w:val="36"/>
          <w:szCs w:val="36"/>
        </w:rPr>
        <w:br/>
      </w:r>
      <w:r w:rsidR="00280B9F" w:rsidRPr="00280B9F">
        <w:rPr>
          <w:rFonts w:ascii="Times New Roman" w:hAnsi="Times New Roman" w:cs="Times New Roman"/>
          <w:b/>
          <w:sz w:val="36"/>
          <w:szCs w:val="36"/>
        </w:rPr>
        <w:t xml:space="preserve">Common attributes </w:t>
      </w:r>
      <w:r w:rsidRPr="00280B9F">
        <w:rPr>
          <w:rFonts w:ascii="Times New Roman" w:hAnsi="Times New Roman" w:cs="Times New Roman"/>
          <w:b/>
          <w:sz w:val="36"/>
          <w:szCs w:val="36"/>
        </w:rPr>
        <w:t>include</w:t>
      </w:r>
      <w:proofErr w:type="gramStart"/>
      <w:r w:rsidRPr="00280B9F">
        <w:rPr>
          <w:rFonts w:ascii="Times New Roman" w:hAnsi="Times New Roman" w:cs="Times New Roman"/>
          <w:b/>
          <w:sz w:val="36"/>
          <w:szCs w:val="36"/>
        </w:rPr>
        <w:t>:</w:t>
      </w:r>
      <w:proofErr w:type="gramEnd"/>
      <w:r w:rsidRPr="00280B9F">
        <w:rPr>
          <w:rFonts w:ascii="Times New Roman" w:hAnsi="Times New Roman" w:cs="Times New Roman"/>
          <w:sz w:val="36"/>
          <w:szCs w:val="36"/>
        </w:rPr>
        <w:br/>
        <w:t xml:space="preserve">- </w:t>
      </w:r>
      <w:proofErr w:type="spellStart"/>
      <w:r w:rsidRPr="00280B9F">
        <w:rPr>
          <w:rFonts w:ascii="Times New Roman" w:hAnsi="Times New Roman" w:cs="Times New Roman"/>
          <w:sz w:val="36"/>
          <w:szCs w:val="36"/>
        </w:rPr>
        <w:t>href</w:t>
      </w:r>
      <w:proofErr w:type="spellEnd"/>
      <w:r w:rsidRPr="00280B9F">
        <w:rPr>
          <w:rFonts w:ascii="Times New Roman" w:hAnsi="Times New Roman" w:cs="Times New Roman"/>
          <w:sz w:val="36"/>
          <w:szCs w:val="36"/>
        </w:rPr>
        <w:t>: Specifies the URL for a link (used in &lt;a&gt;)</w:t>
      </w:r>
      <w:r w:rsidRPr="00280B9F">
        <w:rPr>
          <w:rFonts w:ascii="Times New Roman" w:hAnsi="Times New Roman" w:cs="Times New Roman"/>
          <w:sz w:val="36"/>
          <w:szCs w:val="36"/>
        </w:rPr>
        <w:br/>
        <w:t xml:space="preserve">- </w:t>
      </w:r>
      <w:proofErr w:type="spellStart"/>
      <w:r w:rsidRPr="00280B9F">
        <w:rPr>
          <w:rFonts w:ascii="Times New Roman" w:hAnsi="Times New Roman" w:cs="Times New Roman"/>
          <w:sz w:val="36"/>
          <w:szCs w:val="36"/>
        </w:rPr>
        <w:t>src</w:t>
      </w:r>
      <w:proofErr w:type="spellEnd"/>
      <w:r w:rsidRPr="00280B9F">
        <w:rPr>
          <w:rFonts w:ascii="Times New Roman" w:hAnsi="Times New Roman" w:cs="Times New Roman"/>
          <w:sz w:val="36"/>
          <w:szCs w:val="36"/>
        </w:rPr>
        <w:t xml:space="preserve">: Specifies the </w:t>
      </w:r>
      <w:r w:rsidRPr="00280B9F">
        <w:rPr>
          <w:rFonts w:ascii="Times New Roman" w:hAnsi="Times New Roman" w:cs="Times New Roman"/>
          <w:sz w:val="36"/>
          <w:szCs w:val="36"/>
        </w:rPr>
        <w:t>path</w:t>
      </w:r>
      <w:r w:rsidR="00280B9F">
        <w:rPr>
          <w:rFonts w:ascii="Times New Roman" w:hAnsi="Times New Roman" w:cs="Times New Roman"/>
          <w:sz w:val="36"/>
          <w:szCs w:val="36"/>
        </w:rPr>
        <w:t xml:space="preserve"> for an image (used in &lt;img&gt;)</w:t>
      </w:r>
      <w:r w:rsidR="00280B9F">
        <w:rPr>
          <w:rFonts w:ascii="Times New Roman" w:hAnsi="Times New Roman" w:cs="Times New Roman"/>
          <w:sz w:val="36"/>
          <w:szCs w:val="36"/>
        </w:rPr>
        <w:br/>
        <w:t xml:space="preserve">- </w:t>
      </w:r>
      <w:r w:rsidRPr="00280B9F">
        <w:rPr>
          <w:rFonts w:ascii="Times New Roman" w:hAnsi="Times New Roman" w:cs="Times New Roman"/>
          <w:sz w:val="36"/>
          <w:szCs w:val="36"/>
        </w:rPr>
        <w:t>alt: Provides alternative text for an image</w:t>
      </w:r>
      <w:r w:rsidRPr="00280B9F">
        <w:rPr>
          <w:rFonts w:ascii="Times New Roman" w:hAnsi="Times New Roman" w:cs="Times New Roman"/>
          <w:sz w:val="36"/>
          <w:szCs w:val="36"/>
        </w:rPr>
        <w:br/>
        <w:t>- style: Adds inline CSS styling</w:t>
      </w:r>
      <w:r w:rsidRPr="00280B9F">
        <w:rPr>
          <w:rFonts w:ascii="Times New Roman" w:hAnsi="Times New Roman" w:cs="Times New Roman"/>
          <w:sz w:val="36"/>
          <w:szCs w:val="36"/>
        </w:rPr>
        <w:br/>
        <w:t>- id and class: Used for identifying and grouping elements for styling or scripting</w:t>
      </w:r>
      <w:r>
        <w:rPr>
          <w:rFonts w:ascii="Times New Roman" w:hAnsi="Times New Roman" w:cs="Times New Roman"/>
          <w:sz w:val="36"/>
          <w:szCs w:val="36"/>
        </w:rPr>
        <w:t>.</w:t>
      </w:r>
    </w:p>
    <w:p w:rsidR="00C86F93" w:rsidRPr="00280B9F" w:rsidRDefault="00C86F93" w:rsidP="00280B9F">
      <w:pPr>
        <w:rPr>
          <w:rFonts w:ascii="Times New Roman" w:hAnsi="Times New Roman" w:cs="Times New Roman"/>
          <w:sz w:val="36"/>
          <w:szCs w:val="36"/>
        </w:rPr>
      </w:pPr>
    </w:p>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t>HTML Comments</w:t>
      </w:r>
    </w:p>
    <w:p w:rsidR="00280B9F" w:rsidRDefault="00C86F93" w:rsidP="00280B9F">
      <w:pPr>
        <w:jc w:val="both"/>
        <w:rPr>
          <w:rFonts w:ascii="Times New Roman" w:hAnsi="Times New Roman" w:cs="Times New Roman"/>
          <w:sz w:val="36"/>
          <w:szCs w:val="36"/>
        </w:rPr>
      </w:pPr>
      <w:r w:rsidRPr="00280B9F">
        <w:rPr>
          <w:rFonts w:ascii="Times New Roman" w:hAnsi="Times New Roman" w:cs="Times New Roman"/>
          <w:sz w:val="36"/>
          <w:szCs w:val="36"/>
        </w:rPr>
        <w:t>Comments are used to explain code or leave no</w:t>
      </w:r>
      <w:r w:rsidRPr="00280B9F">
        <w:rPr>
          <w:rFonts w:ascii="Times New Roman" w:hAnsi="Times New Roman" w:cs="Times New Roman"/>
          <w:sz w:val="36"/>
          <w:szCs w:val="36"/>
        </w:rPr>
        <w:t>tes. They are not displayed in the browser.</w:t>
      </w:r>
      <w:r w:rsidRPr="00280B9F">
        <w:rPr>
          <w:rFonts w:ascii="Times New Roman" w:hAnsi="Times New Roman" w:cs="Times New Roman"/>
          <w:sz w:val="36"/>
          <w:szCs w:val="36"/>
        </w:rPr>
        <w:br/>
        <w:t>Syntax:</w:t>
      </w:r>
    </w:p>
    <w:p w:rsidR="00D80BFF" w:rsidRDefault="00C86F93" w:rsidP="00280B9F">
      <w:pPr>
        <w:jc w:val="both"/>
        <w:rPr>
          <w:rFonts w:ascii="Times New Roman" w:hAnsi="Times New Roman" w:cs="Times New Roman"/>
          <w:sz w:val="36"/>
          <w:szCs w:val="36"/>
        </w:rPr>
      </w:pPr>
      <w:r w:rsidRPr="00280B9F">
        <w:rPr>
          <w:rFonts w:ascii="Times New Roman" w:hAnsi="Times New Roman" w:cs="Times New Roman"/>
          <w:sz w:val="36"/>
          <w:szCs w:val="36"/>
        </w:rPr>
        <w:t xml:space="preserve"> </w:t>
      </w:r>
      <w:proofErr w:type="gramStart"/>
      <w:r w:rsidRPr="00280B9F">
        <w:rPr>
          <w:rFonts w:ascii="Times New Roman" w:hAnsi="Times New Roman" w:cs="Times New Roman"/>
          <w:sz w:val="36"/>
          <w:szCs w:val="36"/>
        </w:rPr>
        <w:t>&lt;!--</w:t>
      </w:r>
      <w:proofErr w:type="gramEnd"/>
      <w:r w:rsidRPr="00280B9F">
        <w:rPr>
          <w:rFonts w:ascii="Times New Roman" w:hAnsi="Times New Roman" w:cs="Times New Roman"/>
          <w:sz w:val="36"/>
          <w:szCs w:val="36"/>
        </w:rPr>
        <w:t xml:space="preserve"> This is a comment --&gt;</w:t>
      </w:r>
    </w:p>
    <w:p w:rsidR="00C86F93" w:rsidRPr="00280B9F" w:rsidRDefault="00C86F93" w:rsidP="00280B9F">
      <w:pPr>
        <w:jc w:val="both"/>
        <w:rPr>
          <w:rFonts w:ascii="Times New Roman" w:hAnsi="Times New Roman" w:cs="Times New Roman"/>
          <w:sz w:val="36"/>
          <w:szCs w:val="36"/>
        </w:rPr>
      </w:pPr>
      <w:bookmarkStart w:id="0" w:name="_GoBack"/>
      <w:bookmarkEnd w:id="0"/>
    </w:p>
    <w:p w:rsidR="00D80BFF" w:rsidRPr="00280B9F" w:rsidRDefault="00C86F93" w:rsidP="00280B9F">
      <w:pPr>
        <w:jc w:val="both"/>
        <w:rPr>
          <w:rFonts w:ascii="Times New Roman" w:hAnsi="Times New Roman" w:cs="Times New Roman"/>
          <w:b/>
          <w:sz w:val="36"/>
          <w:szCs w:val="36"/>
        </w:rPr>
      </w:pPr>
      <w:r w:rsidRPr="00280B9F">
        <w:rPr>
          <w:rFonts w:ascii="Times New Roman" w:hAnsi="Times New Roman" w:cs="Times New Roman"/>
          <w:b/>
          <w:sz w:val="36"/>
          <w:szCs w:val="36"/>
        </w:rPr>
        <w:t>HTML5 Semantic Tags</w:t>
      </w:r>
    </w:p>
    <w:p w:rsidR="00D80BFF" w:rsidRPr="00280B9F" w:rsidRDefault="00C86F93" w:rsidP="00280B9F">
      <w:pPr>
        <w:rPr>
          <w:rFonts w:ascii="Times New Roman" w:hAnsi="Times New Roman" w:cs="Times New Roman"/>
          <w:sz w:val="36"/>
          <w:szCs w:val="36"/>
        </w:rPr>
      </w:pPr>
      <w:r w:rsidRPr="00280B9F">
        <w:rPr>
          <w:rFonts w:ascii="Times New Roman" w:hAnsi="Times New Roman" w:cs="Times New Roman"/>
          <w:sz w:val="36"/>
          <w:szCs w:val="36"/>
        </w:rPr>
        <w:t>Semantic tags clearly describe their meaning in a human- and machine-readable way. They help with S</w:t>
      </w:r>
      <w:r w:rsidR="00280B9F" w:rsidRPr="00280B9F">
        <w:rPr>
          <w:rFonts w:ascii="Times New Roman" w:hAnsi="Times New Roman" w:cs="Times New Roman"/>
          <w:sz w:val="36"/>
          <w:szCs w:val="36"/>
        </w:rPr>
        <w:t>EO and accessibility.</w:t>
      </w:r>
      <w:r w:rsidR="00280B9F" w:rsidRPr="00280B9F">
        <w:rPr>
          <w:rFonts w:ascii="Times New Roman" w:hAnsi="Times New Roman" w:cs="Times New Roman"/>
          <w:sz w:val="36"/>
          <w:szCs w:val="36"/>
        </w:rPr>
        <w:br/>
      </w:r>
      <w:r w:rsidR="00280B9F" w:rsidRPr="00280B9F">
        <w:rPr>
          <w:rFonts w:ascii="Times New Roman" w:hAnsi="Times New Roman" w:cs="Times New Roman"/>
          <w:sz w:val="36"/>
          <w:szCs w:val="36"/>
        </w:rPr>
        <w:lastRenderedPageBreak/>
        <w:br/>
        <w:t xml:space="preserve">Examples </w:t>
      </w:r>
      <w:r w:rsidRPr="00280B9F">
        <w:rPr>
          <w:rFonts w:ascii="Times New Roman" w:hAnsi="Times New Roman" w:cs="Times New Roman"/>
          <w:sz w:val="36"/>
          <w:szCs w:val="36"/>
        </w:rPr>
        <w:t>include</w:t>
      </w:r>
      <w:proofErr w:type="gramStart"/>
      <w:r w:rsidRPr="00280B9F">
        <w:rPr>
          <w:rFonts w:ascii="Times New Roman" w:hAnsi="Times New Roman" w:cs="Times New Roman"/>
          <w:sz w:val="36"/>
          <w:szCs w:val="36"/>
        </w:rPr>
        <w:t>:</w:t>
      </w:r>
      <w:proofErr w:type="gramEnd"/>
      <w:r w:rsidRPr="00280B9F">
        <w:rPr>
          <w:rFonts w:ascii="Times New Roman" w:hAnsi="Times New Roman" w:cs="Times New Roman"/>
          <w:sz w:val="36"/>
          <w:szCs w:val="36"/>
        </w:rPr>
        <w:br/>
        <w:t>- &lt;header&gt;: Defin</w:t>
      </w:r>
      <w:r w:rsidRPr="00280B9F">
        <w:rPr>
          <w:rFonts w:ascii="Times New Roman" w:hAnsi="Times New Roman" w:cs="Times New Roman"/>
          <w:sz w:val="36"/>
          <w:szCs w:val="36"/>
        </w:rPr>
        <w:t>es a page header</w:t>
      </w:r>
      <w:r w:rsidRPr="00280B9F">
        <w:rPr>
          <w:rFonts w:ascii="Times New Roman" w:hAnsi="Times New Roman" w:cs="Times New Roman"/>
          <w:sz w:val="36"/>
          <w:szCs w:val="36"/>
        </w:rPr>
        <w:br/>
        <w:t>- &lt;nav&gt;: Defines navigation links</w:t>
      </w:r>
      <w:r w:rsidRPr="00280B9F">
        <w:rPr>
          <w:rFonts w:ascii="Times New Roman" w:hAnsi="Times New Roman" w:cs="Times New Roman"/>
          <w:sz w:val="36"/>
          <w:szCs w:val="36"/>
        </w:rPr>
        <w:br/>
        <w:t>- &lt;section&gt;: Defines a section in the document</w:t>
      </w:r>
      <w:r w:rsidRPr="00280B9F">
        <w:rPr>
          <w:rFonts w:ascii="Times New Roman" w:hAnsi="Times New Roman" w:cs="Times New Roman"/>
          <w:sz w:val="36"/>
          <w:szCs w:val="36"/>
        </w:rPr>
        <w:br/>
        <w:t>- &lt;article&gt;: Defines an independent article</w:t>
      </w:r>
      <w:r w:rsidRPr="00280B9F">
        <w:rPr>
          <w:rFonts w:ascii="Times New Roman" w:hAnsi="Times New Roman" w:cs="Times New Roman"/>
          <w:sz w:val="36"/>
          <w:szCs w:val="36"/>
        </w:rPr>
        <w:br/>
        <w:t>- &lt;footer&gt;: Defines a page footer</w:t>
      </w:r>
    </w:p>
    <w:sectPr w:rsidR="00D80BFF" w:rsidRPr="00280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80B9F"/>
    <w:rsid w:val="0029639D"/>
    <w:rsid w:val="00326F90"/>
    <w:rsid w:val="00AA1D8D"/>
    <w:rsid w:val="00B47730"/>
    <w:rsid w:val="00BF5448"/>
    <w:rsid w:val="00C86F93"/>
    <w:rsid w:val="00CB0664"/>
    <w:rsid w:val="00D80B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DA14874-E47A-4789-93AA-84661AB1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FFE6-CBD2-4551-BADB-DC3DCB44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2025-07-22T09:42:00Z</dcterms:created>
  <dcterms:modified xsi:type="dcterms:W3CDTF">2025-07-22T09:44:00Z</dcterms:modified>
  <cp:category/>
</cp:coreProperties>
</file>